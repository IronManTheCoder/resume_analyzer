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Smith</w:t>
      </w:r>
    </w:p>
    <w:p>
      <w:r>
        <w:t>john.smith@email.com</w:t>
      </w:r>
    </w:p>
    <w:p>
      <w:r>
        <w:t>(555) 123-4567</w:t>
      </w:r>
    </w:p>
    <w:p>
      <w:r>
        <w:t>Professional Summary</w:t>
      </w:r>
    </w:p>
    <w:p>
      <w:r>
        <w:t>Experienced Python developer with 5+ years of software development experience. Skilled in web development, API design, and database management.</w:t>
      </w:r>
    </w:p>
    <w:p>
      <w:r>
        <w:t>Work Experience</w:t>
      </w:r>
    </w:p>
    <w:p>
      <w:r>
        <w:t>Senior Software Developer | Tech Corp | 2020-2025</w:t>
      </w:r>
    </w:p>
    <w:p>
      <w:r>
        <w:t>• Developed web applications using Python and FastAPI</w:t>
      </w:r>
    </w:p>
    <w:p>
      <w:r>
        <w:t>• Led a team of 3 developers on multiple projects</w:t>
      </w:r>
    </w:p>
    <w:p>
      <w:r>
        <w:t>• Improved system performance by 40%</w:t>
      </w:r>
    </w:p>
    <w:p>
      <w:r>
        <w:t>• Managed $2M budget for infrastructure upgrades</w:t>
      </w:r>
    </w:p>
    <w:p>
      <w:r>
        <w:t>• Implemented CI/CD pipelines reducing deployment time by 60%</w:t>
      </w:r>
    </w:p>
    <w:p>
      <w:r>
        <w:t xml:space="preserve">Software Developer | StartupXYZ | 2018-2020  </w:t>
      </w:r>
    </w:p>
    <w:p>
      <w:r>
        <w:t>• Built REST APIs serving 10,000+ daily users</w:t>
      </w:r>
    </w:p>
    <w:p>
      <w:r>
        <w:t>• Optimized database queries improving response time by 25%</w:t>
      </w:r>
    </w:p>
    <w:p>
      <w:r>
        <w:t>• Collaborated with cross-functional teams of 8+ members</w:t>
      </w:r>
    </w:p>
    <w:p>
      <w:r>
        <w:t>Education</w:t>
      </w:r>
    </w:p>
    <w:p>
      <w:r>
        <w:t>Bachelor of Computer Science</w:t>
      </w:r>
    </w:p>
    <w:p>
      <w:r>
        <w:t>State University | 2014-2018</w:t>
      </w:r>
    </w:p>
    <w:p>
      <w:r>
        <w:t>GPA: 3.8/4.0</w:t>
      </w:r>
    </w:p>
    <w:p>
      <w:r>
        <w:t>Skills</w:t>
      </w:r>
    </w:p>
    <w:p>
      <w:r>
        <w:t>Programming Languages: Python, JavaScript, SQL</w:t>
      </w:r>
    </w:p>
    <w:p>
      <w:r>
        <w:t>Frameworks: FastAPI, React, Django</w:t>
      </w:r>
    </w:p>
    <w:p>
      <w:r>
        <w:t>Databases: PostgreSQL, MongoDB, Redis</w:t>
      </w:r>
    </w:p>
    <w:p>
      <w:r>
        <w:t>Cloud: AWS, Docker, Kubernetes</w:t>
      </w:r>
    </w:p>
    <w:p>
      <w:r>
        <w:t xml:space="preserve">Tools: Git, Jenkins, Jira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